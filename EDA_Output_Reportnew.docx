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9728F" w14:textId="77777777" w:rsidR="005B30FB" w:rsidRDefault="00000000">
      <w:pPr>
        <w:pStyle w:val="Heading1"/>
      </w:pPr>
      <w:r>
        <w:t>Exploratory Data Analysis Report</w:t>
      </w:r>
    </w:p>
    <w:p w14:paraId="5ADC8DF9" w14:textId="49F3A66D" w:rsidR="005B30FB" w:rsidRDefault="00CB2730">
      <w:pPr>
        <w:pStyle w:val="Heading2"/>
      </w:pPr>
      <w:r>
        <w:t>S</w:t>
      </w:r>
      <w:r w:rsidR="00000000">
        <w:t>hopping Trend Analysis</w:t>
      </w:r>
    </w:p>
    <w:p w14:paraId="5A3F61DF" w14:textId="77777777" w:rsidR="005B30FB" w:rsidRDefault="00000000">
      <w:r>
        <w:t xml:space="preserve">       Customer ID        Age  Purchase Amount (USD)  Review Rating  Previous Purchases</w:t>
      </w:r>
      <w:r>
        <w:br/>
        <w:t>count   120.000000  120.00000             119.000000     120.000000          120.000000</w:t>
      </w:r>
      <w:r>
        <w:br/>
        <w:t>mean     60.500000   44.52500              59.420168       3.875000           28.666667</w:t>
      </w:r>
      <w:r>
        <w:br/>
        <w:t>std      34.785054   15.44084              24.069636       0.734304           14.167268</w:t>
      </w:r>
      <w:r>
        <w:br/>
        <w:t>min       1.000000   18.00000              20.000000       2.600000            1.000000</w:t>
      </w:r>
      <w:r>
        <w:br/>
        <w:t>25%      30.750000   31.00000              37.500000       3.200000           17.000000</w:t>
      </w:r>
      <w:r>
        <w:br/>
        <w:t>50%      60.500000   47.50000              58.000000       4.000000           31.000000</w:t>
      </w:r>
      <w:r>
        <w:br/>
        <w:t>75%      90.250000   56.00000              80.000000       4.600000           42.250000</w:t>
      </w:r>
      <w:r>
        <w:br/>
        <w:t>max     120.000000   70.00000             100.000000       5.000000           50.000000</w:t>
      </w:r>
      <w:r>
        <w:br/>
        <w:t>Top 5 Rows</w:t>
      </w:r>
      <w:r>
        <w:br/>
        <w:t xml:space="preserve">   Customer ID  Age  Gender Item Purchased  Category  ...  Discount Applied Promo Code Used Previous Purchases Preferred Payment Method Frequency of Purchases</w:t>
      </w:r>
      <w:r>
        <w:br/>
        <w:t>0            1   55    Male         Blouse  Clothing  ...               Yes             Yes                 14                    Venmo            Fortnightly</w:t>
      </w:r>
      <w:r>
        <w:br/>
        <w:t>1            2   19  Female        Sweater       NaN  ...               Yes             Yes                  2                     Cash            Fortnightly</w:t>
      </w:r>
      <w:r>
        <w:br/>
        <w:t>2            3   50    Male          Jeans  Clothing  ...               Yes             Yes                 23              Credit Card                 Weekly</w:t>
      </w:r>
      <w:r>
        <w:br/>
        <w:t>3            4   21  Female        Sandals  Footwear  ...               Yes             Yes                 49                   PayPal                 Weekly</w:t>
      </w:r>
      <w:r>
        <w:br/>
        <w:t>4            5   45  Female         Blouse  Clothing  ...               Yes             Yes                 31                   PayPal               Annually</w:t>
      </w:r>
      <w:r>
        <w:br/>
      </w:r>
      <w:r>
        <w:br/>
        <w:t>[5 rows x 19 columns]</w:t>
      </w:r>
      <w:r>
        <w:br/>
        <w:t>Bottom 5 Rows</w:t>
      </w:r>
      <w:r>
        <w:br/>
        <w:t xml:space="preserve">     Customer ID  Age  Gender Item Purchased   Category  ...  Discount Applied Promo Code Used Previous Purchases Preferred Payment Method Frequency of Purchases</w:t>
      </w:r>
      <w:r>
        <w:br/>
        <w:t>115          116   53  Female          Skirt   Clothing  ...               Yes             Yes                 48               Debit Card         Every 3 Months</w:t>
      </w:r>
      <w:r>
        <w:br/>
        <w:t>116          117   55    Male          Shoes   Footwear  ...               Yes             Yes                 12                    Venmo               Annually</w:t>
      </w:r>
      <w:r>
        <w:br/>
        <w:t>117          118   50  Female        Sandals   Footwear  ...               Yes             Yes                 29                     Cash            Fortnightly</w:t>
      </w:r>
      <w:r>
        <w:br/>
        <w:t>118          119   50  Female        Sweater   Clothing  ...               Yes             Yes                 27                     Cash              Bi-Weekly</w:t>
      </w:r>
      <w:r>
        <w:br/>
        <w:t>119          120   38  Female           Coat  Outerwear  ...               Yes             Yes                 44                     Cash               Annually</w:t>
      </w:r>
      <w:r>
        <w:br/>
      </w:r>
      <w:r>
        <w:br/>
      </w:r>
      <w:r>
        <w:lastRenderedPageBreak/>
        <w:t>[5 rows x 19 columns]</w:t>
      </w:r>
      <w:r>
        <w:br/>
        <w:t>Customer ID                    int64</w:t>
      </w:r>
      <w:r>
        <w:br/>
        <w:t>Age                            int64</w:t>
      </w:r>
      <w:r>
        <w:br/>
        <w:t>Gender                      category</w:t>
      </w:r>
      <w:r>
        <w:br/>
        <w:t>Item Purchased                object</w:t>
      </w:r>
      <w:r>
        <w:br/>
        <w:t>Category                      object</w:t>
      </w:r>
      <w:r>
        <w:br/>
        <w:t>Purchase Amount (USD)        float64</w:t>
      </w:r>
      <w:r>
        <w:br/>
        <w:t>Location                      object</w:t>
      </w:r>
      <w:r>
        <w:br/>
        <w:t>Size                          object</w:t>
      </w:r>
      <w:r>
        <w:br/>
        <w:t>Color                         object</w:t>
      </w:r>
      <w:r>
        <w:br/>
        <w:t>Season                        object</w:t>
      </w:r>
      <w:r>
        <w:br/>
        <w:t>Review Rating                float64</w:t>
      </w:r>
      <w:r>
        <w:br/>
        <w:t>Subscription Status           object</w:t>
      </w:r>
      <w:r>
        <w:br/>
        <w:t>Payment Method                object</w:t>
      </w:r>
      <w:r>
        <w:br/>
        <w:t>Shipping Type                 object</w:t>
      </w:r>
      <w:r>
        <w:br/>
        <w:t>Discount Applied              object</w:t>
      </w:r>
      <w:r>
        <w:br/>
        <w:t>Promo Code Used               object</w:t>
      </w:r>
      <w:r>
        <w:br/>
        <w:t>Previous Purchases             int64</w:t>
      </w:r>
      <w:r>
        <w:br/>
        <w:t>Preferred Payment Method      object</w:t>
      </w:r>
      <w:r>
        <w:br/>
        <w:t>Frequency of Purchases        object</w:t>
      </w:r>
      <w:r>
        <w:br/>
        <w:t>dtype: object</w:t>
      </w:r>
      <w:r>
        <w:br/>
        <w:t>The size of the CSV dataset is:  (120, 19)</w:t>
      </w:r>
      <w:r>
        <w:br/>
        <w:t>The total number of NULL values present in the datas by columns :</w:t>
      </w:r>
      <w:r>
        <w:br/>
        <w:t>Customer ID                 0</w:t>
      </w:r>
      <w:r>
        <w:br/>
        <w:t>Age                         0</w:t>
      </w:r>
      <w:r>
        <w:br/>
        <w:t>Gender                      0</w:t>
      </w:r>
      <w:r>
        <w:br/>
        <w:t>Item Purchased              0</w:t>
      </w:r>
      <w:r>
        <w:br/>
        <w:t>Category                    1</w:t>
      </w:r>
      <w:r>
        <w:br/>
        <w:t>Purchase Amount (USD)       1</w:t>
      </w:r>
      <w:r>
        <w:br/>
        <w:t>Location                    0</w:t>
      </w:r>
      <w:r>
        <w:br/>
        <w:t>Size                        0</w:t>
      </w:r>
      <w:r>
        <w:br/>
        <w:t>Color                       0</w:t>
      </w:r>
      <w:r>
        <w:br/>
        <w:t>Season                      0</w:t>
      </w:r>
      <w:r>
        <w:br/>
        <w:t>Review Rating               0</w:t>
      </w:r>
      <w:r>
        <w:br/>
        <w:t>Subscription Status         0</w:t>
      </w:r>
      <w:r>
        <w:br/>
        <w:t>Payment Method              0</w:t>
      </w:r>
      <w:r>
        <w:br/>
        <w:t>Shipping Type               0</w:t>
      </w:r>
      <w:r>
        <w:br/>
        <w:t>Discount Applied            0</w:t>
      </w:r>
      <w:r>
        <w:br/>
        <w:t>Promo Code Used             0</w:t>
      </w:r>
      <w:r>
        <w:br/>
        <w:t>Previous Purchases          0</w:t>
      </w:r>
      <w:r>
        <w:br/>
        <w:t>Preferred Payment Method    0</w:t>
      </w:r>
      <w:r>
        <w:br/>
        <w:t>Frequency of Purchases      0</w:t>
      </w:r>
      <w:r>
        <w:br/>
        <w:t>dtype: int64</w:t>
      </w:r>
      <w:r>
        <w:br/>
      </w:r>
      <w:r>
        <w:lastRenderedPageBreak/>
        <w:t>Average of the Purchased Amount is  59.42016806722689</w:t>
      </w:r>
      <w:r>
        <w:br/>
        <w:t>The maximum amount purchased is:  100.0</w:t>
      </w:r>
      <w:r>
        <w:br/>
        <w:t>The minimum amount purchased is:  20.0</w:t>
      </w:r>
      <w:r>
        <w:br/>
        <w:t>NO.of duplicates 0</w:t>
      </w:r>
      <w:r>
        <w:br/>
        <w:t>No. of Colors purchased :  Color</w:t>
      </w:r>
      <w:r>
        <w:br/>
        <w:t>Maroon       8</w:t>
      </w:r>
      <w:r>
        <w:br/>
        <w:t>Gray         7</w:t>
      </w:r>
      <w:r>
        <w:br/>
        <w:t>Green        7</w:t>
      </w:r>
      <w:r>
        <w:br/>
        <w:t>Charcoal     6</w:t>
      </w:r>
      <w:r>
        <w:br/>
        <w:t>White        6</w:t>
      </w:r>
      <w:r>
        <w:br/>
        <w:t>Olive        6</w:t>
      </w:r>
      <w:r>
        <w:br/>
        <w:t>Teal         6</w:t>
      </w:r>
      <w:r>
        <w:br/>
        <w:t>Violet       6</w:t>
      </w:r>
      <w:r>
        <w:br/>
        <w:t>Silver       6</w:t>
      </w:r>
      <w:r>
        <w:br/>
        <w:t>Orange       6</w:t>
      </w:r>
      <w:r>
        <w:br/>
        <w:t>Red          5</w:t>
      </w:r>
      <w:r>
        <w:br/>
        <w:t>Pink         5</w:t>
      </w:r>
      <w:r>
        <w:br/>
        <w:t>Purple       5</w:t>
      </w:r>
      <w:r>
        <w:br/>
        <w:t>Black        5</w:t>
      </w:r>
      <w:r>
        <w:br/>
        <w:t>Brown        4</w:t>
      </w:r>
      <w:r>
        <w:br/>
        <w:t>Lavender     4</w:t>
      </w:r>
      <w:r>
        <w:br/>
        <w:t>Gold         4</w:t>
      </w:r>
      <w:r>
        <w:br/>
        <w:t>Blue         4</w:t>
      </w:r>
      <w:r>
        <w:br/>
        <w:t>Cyan         4</w:t>
      </w:r>
      <w:r>
        <w:br/>
        <w:t>Turquoise    3</w:t>
      </w:r>
      <w:r>
        <w:br/>
        <w:t>Peach        3</w:t>
      </w:r>
      <w:r>
        <w:br/>
        <w:t>Magenta      3</w:t>
      </w:r>
      <w:r>
        <w:br/>
        <w:t>Indigo       3</w:t>
      </w:r>
      <w:r>
        <w:br/>
        <w:t>Beige        2</w:t>
      </w:r>
      <w:r>
        <w:br/>
        <w:t>Yellow       2</w:t>
      </w:r>
      <w:r>
        <w:br/>
        <w:t>Name: count, dtype: int64</w:t>
      </w:r>
      <w:r>
        <w:br/>
        <w:t>Payment Method</w:t>
      </w:r>
      <w:r>
        <w:br/>
        <w:t>Bank Transfer    24</w:t>
      </w:r>
      <w:r>
        <w:br/>
        <w:t>Debit Card       23</w:t>
      </w:r>
      <w:r>
        <w:br/>
        <w:t>PayPal           21</w:t>
      </w:r>
      <w:r>
        <w:br/>
        <w:t>Credit Card      20</w:t>
      </w:r>
      <w:r>
        <w:br/>
        <w:t>Cash             16</w:t>
      </w:r>
      <w:r>
        <w:br/>
        <w:t>Venmo            16</w:t>
      </w:r>
      <w:r>
        <w:br/>
        <w:t>Name: count, dtype: int64</w:t>
      </w:r>
      <w:r>
        <w:br/>
        <w:t>Size</w:t>
      </w:r>
      <w:r>
        <w:br/>
        <w:t>L     2006.0</w:t>
      </w:r>
      <w:r>
        <w:br/>
        <w:t>M     3154.0</w:t>
      </w:r>
      <w:r>
        <w:br/>
        <w:t>S     1285.0</w:t>
      </w:r>
      <w:r>
        <w:br/>
      </w:r>
      <w:r>
        <w:lastRenderedPageBreak/>
        <w:t>XL     626.0</w:t>
      </w:r>
      <w:r>
        <w:br/>
        <w:t>Name: Purchase Amount (USD), dtype: float64</w:t>
      </w:r>
      <w:r>
        <w:br/>
        <w:t>Total amount of purchased:  7071.0</w:t>
      </w:r>
      <w:r>
        <w:br/>
        <w:t>Location  Shipping Type</w:t>
      </w:r>
      <w:r>
        <w:br/>
        <w:t>Alabama   Next Day Air     2</w:t>
      </w:r>
      <w:r>
        <w:br/>
        <w:t xml:space="preserve">          Express          1</w:t>
      </w:r>
      <w:r>
        <w:br/>
        <w:t xml:space="preserve">          Standard         1</w:t>
      </w:r>
      <w:r>
        <w:br/>
        <w:t>Alaska    Free Shipping    1</w:t>
      </w:r>
      <w:r>
        <w:br/>
        <w:t xml:space="preserve">          Standard         1</w:t>
      </w:r>
      <w:r>
        <w:br/>
        <w:t>Name: count, dtype: int64</w:t>
      </w:r>
      <w:r>
        <w:br/>
      </w:r>
    </w:p>
    <w:p w14:paraId="4C9A8EBD" w14:textId="77777777" w:rsidR="005B30FB" w:rsidRDefault="00000000">
      <w:pPr>
        <w:pStyle w:val="Heading2"/>
      </w:pPr>
      <w:r>
        <w:t>Visualizations</w:t>
      </w:r>
    </w:p>
    <w:p w14:paraId="6062C39F" w14:textId="77777777" w:rsidR="005B30FB" w:rsidRDefault="00000000">
      <w:r>
        <w:t>Histogram of Age</w:t>
      </w:r>
    </w:p>
    <w:p w14:paraId="47F7983B" w14:textId="77777777" w:rsidR="005B30FB" w:rsidRDefault="00000000">
      <w:r>
        <w:rPr>
          <w:noProof/>
        </w:rPr>
        <w:drawing>
          <wp:inline distT="0" distB="0" distL="0" distR="0" wp14:anchorId="17EF1548" wp14:editId="4A101886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E2A8" w14:textId="77777777" w:rsidR="00910CFE" w:rsidRDefault="00910CFE"/>
    <w:p w14:paraId="5239A6B7" w14:textId="77777777" w:rsidR="00910CFE" w:rsidRDefault="00910CFE"/>
    <w:p w14:paraId="6B5D460E" w14:textId="77777777" w:rsidR="00910CFE" w:rsidRDefault="00910CFE"/>
    <w:p w14:paraId="0D233704" w14:textId="77777777" w:rsidR="00910CFE" w:rsidRDefault="00910CFE"/>
    <w:p w14:paraId="3FB6DC58" w14:textId="77777777" w:rsidR="00910CFE" w:rsidRDefault="00910CFE"/>
    <w:p w14:paraId="79B131FE" w14:textId="77777777" w:rsidR="00910CFE" w:rsidRDefault="00910CFE"/>
    <w:p w14:paraId="0097F7BD" w14:textId="652FE6AC" w:rsidR="005B30FB" w:rsidRDefault="00000000">
      <w:r>
        <w:lastRenderedPageBreak/>
        <w:t>Purchase Amount vs Review Rating</w:t>
      </w:r>
    </w:p>
    <w:p w14:paraId="6107BB24" w14:textId="77777777" w:rsidR="005B30FB" w:rsidRDefault="00000000">
      <w:r>
        <w:rPr>
          <w:noProof/>
        </w:rPr>
        <w:drawing>
          <wp:inline distT="0" distB="0" distL="0" distR="0" wp14:anchorId="6689B910" wp14:editId="4C8D7E04">
            <wp:extent cx="4572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_purchase_rat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37BD" w14:textId="77777777" w:rsidR="005B30FB" w:rsidRDefault="00000000">
      <w:r>
        <w:t>Gender vs Ratings</w:t>
      </w:r>
    </w:p>
    <w:p w14:paraId="109DFC92" w14:textId="77777777" w:rsidR="005B30FB" w:rsidRDefault="00000000">
      <w:r>
        <w:rPr>
          <w:noProof/>
        </w:rPr>
        <w:drawing>
          <wp:inline distT="0" distB="0" distL="0" distR="0" wp14:anchorId="6B284C2C" wp14:editId="03FF2355">
            <wp:extent cx="4572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_gender_rati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0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5479287">
    <w:abstractNumId w:val="8"/>
  </w:num>
  <w:num w:numId="2" w16cid:durableId="546794969">
    <w:abstractNumId w:val="6"/>
  </w:num>
  <w:num w:numId="3" w16cid:durableId="1291017159">
    <w:abstractNumId w:val="5"/>
  </w:num>
  <w:num w:numId="4" w16cid:durableId="314182354">
    <w:abstractNumId w:val="4"/>
  </w:num>
  <w:num w:numId="5" w16cid:durableId="118957873">
    <w:abstractNumId w:val="7"/>
  </w:num>
  <w:num w:numId="6" w16cid:durableId="1974828852">
    <w:abstractNumId w:val="3"/>
  </w:num>
  <w:num w:numId="7" w16cid:durableId="1010256580">
    <w:abstractNumId w:val="2"/>
  </w:num>
  <w:num w:numId="8" w16cid:durableId="1262183365">
    <w:abstractNumId w:val="1"/>
  </w:num>
  <w:num w:numId="9" w16cid:durableId="28963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41F"/>
    <w:rsid w:val="004A6A6A"/>
    <w:rsid w:val="005B30FB"/>
    <w:rsid w:val="00910CFE"/>
    <w:rsid w:val="00AA1D8D"/>
    <w:rsid w:val="00B47730"/>
    <w:rsid w:val="00CB0664"/>
    <w:rsid w:val="00CB27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E5002"/>
  <w14:defaultImageDpi w14:val="300"/>
  <w15:docId w15:val="{064CFDEF-4455-48D6-862E-DCB7CD0C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Avaneesh J</cp:lastModifiedBy>
  <cp:revision>5</cp:revision>
  <dcterms:created xsi:type="dcterms:W3CDTF">2013-12-23T23:15:00Z</dcterms:created>
  <dcterms:modified xsi:type="dcterms:W3CDTF">2025-09-15T06:55:00Z</dcterms:modified>
  <cp:category/>
</cp:coreProperties>
</file>